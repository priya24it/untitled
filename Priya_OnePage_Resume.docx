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36C9CEAB" wp14:textId="77777777">
      <w:pPr>
        <w:pStyle w:val="Heading1"/>
      </w:pPr>
      <w:r>
        <w:t>Priya Bharathi</w:t>
      </w:r>
    </w:p>
    <w:p xmlns:wp14="http://schemas.microsoft.com/office/word/2010/wordml" w14:paraId="57A3CEE6" wp14:textId="77777777">
      <w:r>
        <w:t>QA Automation Engineer</w:t>
      </w:r>
    </w:p>
    <w:p xmlns:wp14="http://schemas.microsoft.com/office/word/2010/wordml" w14:paraId="7535B9E2" wp14:textId="559F77BD">
      <w:r w:rsidRPr="1657ED7F" w:rsidR="1657ED7F">
        <w:rPr>
          <w:b w:val="1"/>
          <w:bCs w:val="1"/>
        </w:rPr>
        <w:t>Phone</w:t>
      </w:r>
      <w:r w:rsidR="1657ED7F">
        <w:rPr/>
        <w:t xml:space="preserve">: (614) 812 8078 | </w:t>
      </w:r>
      <w:r w:rsidRPr="1657ED7F" w:rsidR="1657ED7F">
        <w:rPr>
          <w:b w:val="1"/>
          <w:bCs w:val="1"/>
        </w:rPr>
        <w:t>LinkedIn</w:t>
      </w:r>
      <w:r w:rsidR="1657ED7F">
        <w:rPr/>
        <w:t xml:space="preserve">: www.linkedin.com/in/priya-karnati | </w:t>
      </w:r>
    </w:p>
    <w:p xmlns:wp14="http://schemas.microsoft.com/office/word/2010/wordml" w14:paraId="20824CCD" wp14:textId="7E0EE4AD">
      <w:r w:rsidRPr="1657ED7F" w:rsidR="1657ED7F">
        <w:rPr>
          <w:b w:val="1"/>
          <w:bCs w:val="1"/>
        </w:rPr>
        <w:t>GitHub</w:t>
      </w:r>
      <w:r w:rsidR="1657ED7F">
        <w:rPr/>
        <w:t>: https://github.com/priya24it/automation</w:t>
      </w:r>
    </w:p>
    <w:p xmlns:wp14="http://schemas.microsoft.com/office/word/2010/wordml" w14:paraId="513C4D1D" wp14:textId="77777777">
      <w:pPr>
        <w:pStyle w:val="Heading2"/>
      </w:pPr>
      <w:r>
        <w:t>Professional Summary</w:t>
      </w:r>
    </w:p>
    <w:p xmlns:wp14="http://schemas.microsoft.com/office/word/2010/wordml" w14:paraId="5876AA8E" wp14:textId="77777777">
      <w:r>
        <w:t>A skilled QA Automation Engineer with over 10 years of experience in software testing, ETL, and automation across various industries such as healthcare, banking, and insurance. Proven expertise in Python, SQL, cloud technologies, and automation frameworks with a focus on improving product quality and efficiency. Seeking challenging opportunities to leverage technical skills in dynamic environments.</w:t>
      </w:r>
    </w:p>
    <w:p xmlns:wp14="http://schemas.microsoft.com/office/word/2010/wordml" w14:paraId="0B724D3E" wp14:textId="77777777">
      <w:pPr>
        <w:pStyle w:val="Heading2"/>
      </w:pPr>
      <w:r>
        <w:t>Technical Skills</w:t>
      </w:r>
    </w:p>
    <w:p xmlns:wp14="http://schemas.microsoft.com/office/word/2010/wordml" w14:paraId="7C0CD313" wp14:textId="77777777">
      <w:r>
        <w:br/>
      </w:r>
      <w:r>
        <w:t>- Programming Languages: Python (Pandas, NumPy), SQL, Selenium</w:t>
      </w:r>
      <w:r>
        <w:br/>
      </w:r>
      <w:r>
        <w:t>- Databases: Microsoft SQL Server, Oracle 10g, Snowflake</w:t>
      </w:r>
      <w:r>
        <w:br/>
      </w:r>
      <w:r>
        <w:t>- ETL Tools: Informatica Power Center, DataStage, Autosys</w:t>
      </w:r>
      <w:r>
        <w:br/>
      </w:r>
      <w:r>
        <w:t>- Big Data: Hadoop, Apache Hive</w:t>
      </w:r>
      <w:r>
        <w:br/>
      </w:r>
      <w:r>
        <w:t>- Frameworks: Pytest, BDD</w:t>
      </w:r>
      <w:r>
        <w:br/>
      </w:r>
      <w:r>
        <w:t>- API Tools: Postman, Swagger UI</w:t>
      </w:r>
      <w:r>
        <w:br/>
      </w:r>
      <w:r>
        <w:t>- Cloud: GCP (BigQuery, Composer), Snowflake</w:t>
      </w:r>
      <w:r>
        <w:br/>
      </w:r>
      <w:r>
        <w:t>- Analytical Tools: Tableau</w:t>
      </w:r>
      <w:r>
        <w:br/>
      </w:r>
      <w:r>
        <w:t>- Software/Platforms: Rally, JIRA, Jenkins, GIT, PyCharm</w:t>
      </w:r>
      <w:r>
        <w:br/>
      </w:r>
      <w:r>
        <w:t>- Operating Systems: Windows, Linux</w:t>
      </w:r>
      <w:r>
        <w:br/>
      </w:r>
    </w:p>
    <w:p xmlns:wp14="http://schemas.microsoft.com/office/word/2010/wordml" w14:paraId="5B2CC67E" wp14:textId="77777777">
      <w:pPr>
        <w:pStyle w:val="Heading2"/>
      </w:pPr>
      <w:r>
        <w:t>Work Experience</w:t>
      </w:r>
    </w:p>
    <w:p xmlns:wp14="http://schemas.microsoft.com/office/word/2010/wordml" w14:paraId="28796FAB" wp14:textId="77777777">
      <w:pPr>
        <w:pStyle w:val="Heading3"/>
      </w:pPr>
      <w:r>
        <w:t>Molina Healthcare</w:t>
      </w:r>
    </w:p>
    <w:p xmlns:wp14="http://schemas.microsoft.com/office/word/2010/wordml" w14:paraId="620AEA6E" wp14:textId="77777777">
      <w:r>
        <w:t>QA Engineer (Oct 2023 – Present)</w:t>
      </w:r>
    </w:p>
    <w:p xmlns:wp14="http://schemas.microsoft.com/office/word/2010/wordml" w14:paraId="4A636FC4" wp14:textId="77777777">
      <w:r>
        <w:br/>
      </w:r>
      <w:r>
        <w:t>- Performed functional and regression testing on healthcare applications.</w:t>
      </w:r>
      <w:r>
        <w:br/>
      </w:r>
      <w:r>
        <w:t>- Executed data validation from Google Cloud and performed Airflow DAG’s workflow testing.</w:t>
      </w:r>
      <w:r>
        <w:br/>
      </w:r>
    </w:p>
    <w:p xmlns:wp14="http://schemas.microsoft.com/office/word/2010/wordml" w14:paraId="2797C5FE" wp14:textId="77777777">
      <w:pPr>
        <w:pStyle w:val="Heading3"/>
      </w:pPr>
      <w:r>
        <w:t>Infosys, Hartford, CT</w:t>
      </w:r>
    </w:p>
    <w:p xmlns:wp14="http://schemas.microsoft.com/office/word/2010/wordml" w14:paraId="652C19CD" wp14:textId="77777777">
      <w:r>
        <w:t>ETL QA Engineer (Dec 2022 – Aug 2023)</w:t>
      </w:r>
    </w:p>
    <w:p xmlns:wp14="http://schemas.microsoft.com/office/word/2010/wordml" w14:paraId="420540DD" wp14:textId="77777777">
      <w:r>
        <w:br/>
      </w:r>
      <w:r>
        <w:t>- Conducted ETL testing to validate data pipelines and transformations using SQL and Python.</w:t>
      </w:r>
      <w:r>
        <w:br/>
      </w:r>
      <w:r>
        <w:t>- Automated regression tests for MDM and API validation.</w:t>
      </w:r>
      <w:r>
        <w:br/>
      </w:r>
    </w:p>
    <w:p xmlns:wp14="http://schemas.microsoft.com/office/word/2010/wordml" w14:paraId="5542FBDA" wp14:textId="77777777">
      <w:pPr>
        <w:pStyle w:val="Heading3"/>
      </w:pPr>
      <w:r>
        <w:t>KForce, Columbus, OH</w:t>
      </w:r>
    </w:p>
    <w:p xmlns:wp14="http://schemas.microsoft.com/office/word/2010/wordml" w14:paraId="56A117F9" wp14:textId="77777777">
      <w:r>
        <w:t>ETL Test Engineer (Feb 2022 – Sep 2022)</w:t>
      </w:r>
    </w:p>
    <w:p xmlns:wp14="http://schemas.microsoft.com/office/word/2010/wordml" w14:paraId="1D2966C2" wp14:textId="77777777">
      <w:r>
        <w:br/>
      </w:r>
      <w:r>
        <w:t>- Developed automation frameworks for ETL and database testing using Pytest.</w:t>
      </w:r>
      <w:r>
        <w:br/>
      </w:r>
      <w:r>
        <w:t>- Validated ETL transformations and incremental data loads.</w:t>
      </w:r>
      <w:r>
        <w:br/>
      </w:r>
    </w:p>
    <w:p xmlns:wp14="http://schemas.microsoft.com/office/word/2010/wordml" w14:paraId="6B4B122C" wp14:textId="77777777">
      <w:pPr>
        <w:pStyle w:val="Heading3"/>
      </w:pPr>
      <w:r>
        <w:t>Cigniti Technologies, Hyderabad, IND</w:t>
      </w:r>
    </w:p>
    <w:p xmlns:wp14="http://schemas.microsoft.com/office/word/2010/wordml" w14:paraId="395317A9" wp14:textId="77777777">
      <w:r>
        <w:t>QA Automation Engineer (Dec 2020 – Jan 2022)</w:t>
      </w:r>
    </w:p>
    <w:p xmlns:wp14="http://schemas.microsoft.com/office/word/2010/wordml" w14:paraId="5ECF7E3A" wp14:textId="77777777">
      <w:r>
        <w:br/>
      </w:r>
      <w:r>
        <w:t>- Automated API and database testing across healthcare modules.</w:t>
      </w:r>
      <w:r>
        <w:br/>
      </w:r>
      <w:r>
        <w:t>- Designed and executed automation frameworks for parallel testing and reduced execution time.</w:t>
      </w:r>
      <w:r>
        <w:br/>
      </w:r>
    </w:p>
    <w:p xmlns:wp14="http://schemas.microsoft.com/office/word/2010/wordml" w14:paraId="7CD1670E" wp14:textId="77777777">
      <w:pPr>
        <w:pStyle w:val="Heading3"/>
      </w:pPr>
      <w:r>
        <w:t>Deloitte Support Services, Hyderabad, IND</w:t>
      </w:r>
    </w:p>
    <w:p xmlns:wp14="http://schemas.microsoft.com/office/word/2010/wordml" w14:paraId="7E99B203" wp14:textId="77777777">
      <w:r>
        <w:t>Senior Analyst (Sep 2018 – May 2020)</w:t>
      </w:r>
    </w:p>
    <w:p xmlns:wp14="http://schemas.microsoft.com/office/word/2010/wordml" w14:paraId="40E2A6BA" wp14:textId="77777777">
      <w:r>
        <w:br/>
      </w:r>
      <w:r>
        <w:t>- Worked on data validation and ETL testing for Master Data Management projects.</w:t>
      </w:r>
      <w:r>
        <w:br/>
      </w:r>
      <w:r>
        <w:t>- Created automated scripts for data comparison and validation between different databases.</w:t>
      </w:r>
      <w:r>
        <w:br/>
      </w:r>
    </w:p>
    <w:p xmlns:wp14="http://schemas.microsoft.com/office/word/2010/wordml" w14:paraId="69D0C959" wp14:textId="77777777">
      <w:pPr>
        <w:pStyle w:val="Heading2"/>
      </w:pPr>
      <w:r>
        <w:t>Education</w:t>
      </w:r>
    </w:p>
    <w:p xmlns:wp14="http://schemas.microsoft.com/office/word/2010/wordml" w14:paraId="21394DE1" wp14:textId="77777777">
      <w:r>
        <w:t>Bachelor of Technology, Information Technology</w:t>
      </w:r>
    </w:p>
    <w:p xmlns:wp14="http://schemas.microsoft.com/office/word/2010/wordml" w14:paraId="3F558494" wp14:textId="77777777">
      <w:r>
        <w:t>Sreenidhi Institute of Science and Technology (2009)</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657ED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D3A3507-F822-4F6F-9115-50D155BDF0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priya k</lastModifiedBy>
  <revision>2</revision>
  <dcterms:created xsi:type="dcterms:W3CDTF">2013-12-23T23:15:00.0000000Z</dcterms:created>
  <dcterms:modified xsi:type="dcterms:W3CDTF">2024-10-18T04:05:56.5525705Z</dcterms:modified>
  <category/>
</coreProperties>
</file>